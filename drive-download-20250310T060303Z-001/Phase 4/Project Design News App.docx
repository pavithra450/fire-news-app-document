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1036B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07</w:t>
            </w:r>
            <w:r>
              <w:rPr>
                <w:rFonts w:ascii="Calibri" w:hAnsi="Calibri" w:eastAsia="Calibri" w:cs="Calibri"/>
                <w:rtl w:val="0"/>
              </w:rPr>
              <w:t xml:space="preserve"> March 2025</w:t>
            </w:r>
          </w:p>
        </w:tc>
      </w:tr>
      <w:tr w14:paraId="2764A1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146604</w:t>
            </w:r>
          </w:p>
        </w:tc>
      </w:tr>
      <w:tr w14:paraId="460AF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Fire news </w:t>
            </w:r>
            <w:bookmarkStart w:id="2" w:name="_GoBack"/>
            <w:bookmarkEnd w:id="2"/>
            <w:r>
              <w:rPr>
                <w:rFonts w:ascii="Calibri" w:hAnsi="Calibri" w:eastAsia="Calibri" w:cs="Calibri"/>
                <w:rtl w:val="0"/>
              </w:rPr>
              <w:t xml:space="preserve"> App</w:t>
            </w:r>
          </w:p>
        </w:tc>
      </w:tr>
      <w:tr w14:paraId="739D2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6740A3"/>
    <w:rsid w:val="19573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2025-03-10T06:11:09Z</dcterms:created>
  <dc:creator>admin</dc:creator>
  <cp:lastModifiedBy>admin</cp:lastModifiedBy>
  <dcterms:modified xsi:type="dcterms:W3CDTF">2025-03-10T06:11:35Z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9D4C20B71E9049D0892D3901874184DD_12</vt:lpwstr>
  </property>
</Properties>
</file>